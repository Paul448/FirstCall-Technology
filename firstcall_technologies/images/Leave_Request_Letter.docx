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Leave Request Letter</w:t>
      </w:r>
    </w:p>
    <w:p>
      <w:r>
        <w:t>Dear [Supervisor’s Name],</w:t>
      </w:r>
    </w:p>
    <w:p>
      <w:r>
        <w:t>I am writing to request permission to be away from work on [date] as I need to urgently report to my school to resolve an issue regarding missing marks. The matter requires my immediate attention in order to clear my records, and I must be present in person.</w:t>
      </w:r>
    </w:p>
    <w:p>
      <w:r>
        <w:t>I kindly ask for your understanding as this is an emergency, and I assure you I will resume my duties promptly once the matter is resolved.</w:t>
      </w:r>
    </w:p>
    <w:p>
      <w:r>
        <w:t>Thank you for your consideration.</w:t>
      </w:r>
    </w:p>
    <w:p>
      <w:r>
        <w:t>Sincerely,</w:t>
      </w:r>
    </w:p>
    <w:p>
      <w:r>
        <w:t>[Your Full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